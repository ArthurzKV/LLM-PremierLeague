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1722" w14:textId="77777777" w:rsidR="003546F5" w:rsidRPr="003546F5" w:rsidRDefault="003546F5" w:rsidP="003546F5">
      <w:pPr>
        <w:spacing w:after="0" w:line="240" w:lineRule="auto"/>
        <w:jc w:val="both"/>
        <w:rPr>
          <w:rFonts w:ascii="Arial" w:eastAsia="Times New Roman" w:hAnsi="Arial" w:cs="Arial"/>
          <w:color w:val="8064A2" w:themeColor="accent4"/>
          <w:sz w:val="24"/>
          <w:szCs w:val="24"/>
          <w:lang w:val="es-MX" w:eastAsia="es-MX"/>
        </w:rPr>
      </w:pPr>
      <w:r w:rsidRPr="003546F5">
        <w:rPr>
          <w:rFonts w:ascii="Arial" w:eastAsia="Times New Roman" w:hAnsi="Arial" w:cs="Arial"/>
          <w:color w:val="8064A2" w:themeColor="accent4"/>
          <w:sz w:val="24"/>
          <w:szCs w:val="24"/>
          <w:lang w:val="es-MX" w:eastAsia="es-MX"/>
        </w:rPr>
        <w:t>Esquematizar el flujo de trabajo general (pipeline)</w:t>
      </w:r>
    </w:p>
    <w:p w14:paraId="63166195" w14:textId="02B92889" w:rsidR="00053870" w:rsidRPr="00561973" w:rsidRDefault="007162B6" w:rsidP="00561973">
      <w:pPr>
        <w:pStyle w:val="Ttulo1"/>
        <w:rPr>
          <w:rFonts w:ascii="Arial" w:hAnsi="Arial" w:cs="Arial"/>
          <w:color w:val="8064A2" w:themeColor="accent4"/>
          <w:sz w:val="24"/>
          <w:szCs w:val="24"/>
          <w:lang w:val="es-MX"/>
        </w:rPr>
      </w:pPr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>Pipeline LLM Deportivo</w:t>
      </w:r>
    </w:p>
    <w:p w14:paraId="6CAA6BDD" w14:textId="77777777" w:rsidR="00053870" w:rsidRPr="00561973" w:rsidRDefault="007162B6" w:rsidP="00561973">
      <w:pPr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sz w:val="24"/>
          <w:szCs w:val="24"/>
          <w:lang w:val="es-MX"/>
        </w:rPr>
        <w:t>Este documento describe el flujo de trabajo general del proyecto LLM Deportivo, incluyendo sus fases, actividades y resultados esperados. Al final se adjunta un diagrama de flujo visual.</w:t>
      </w:r>
    </w:p>
    <w:p w14:paraId="60F8FC36" w14:textId="3DEC534D" w:rsidR="00053870" w:rsidRPr="00561973" w:rsidRDefault="007162B6" w:rsidP="00561973">
      <w:pPr>
        <w:pStyle w:val="Ttulo2"/>
        <w:rPr>
          <w:rFonts w:ascii="Arial" w:hAnsi="Arial" w:cs="Arial"/>
          <w:color w:val="8064A2" w:themeColor="accent4"/>
          <w:sz w:val="24"/>
          <w:szCs w:val="24"/>
          <w:lang w:val="es-MX"/>
        </w:rPr>
      </w:pPr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>1</w:t>
      </w:r>
      <w:r w:rsidRPr="00561973">
        <w:rPr>
          <w:rFonts w:ascii="Arial" w:hAnsi="Arial" w:cs="Arial"/>
          <w:color w:val="8064A2" w:themeColor="accent4"/>
          <w:sz w:val="24"/>
          <w:szCs w:val="24"/>
        </w:rPr>
        <w:t>️</w:t>
      </w:r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 xml:space="preserve"> Fase de Planeación</w:t>
      </w:r>
    </w:p>
    <w:p w14:paraId="4AF0986E" w14:textId="77777777" w:rsidR="00053870" w:rsidRPr="00561973" w:rsidRDefault="007162B6" w:rsidP="00561973">
      <w:pPr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sz w:val="24"/>
          <w:szCs w:val="24"/>
          <w:lang w:val="es-MX"/>
        </w:rPr>
        <w:t xml:space="preserve">- Crear documento colaborativo (Google 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Docs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t>)</w:t>
      </w:r>
      <w:r w:rsidRPr="00561973">
        <w:rPr>
          <w:rFonts w:ascii="Arial" w:hAnsi="Arial" w:cs="Arial"/>
          <w:sz w:val="24"/>
          <w:szCs w:val="24"/>
          <w:lang w:val="es-MX"/>
        </w:rPr>
        <w:br/>
        <w:t>- Definir lista de participantes y sus roles</w:t>
      </w:r>
      <w:r w:rsidRPr="00561973">
        <w:rPr>
          <w:rFonts w:ascii="Arial" w:hAnsi="Arial" w:cs="Arial"/>
          <w:sz w:val="24"/>
          <w:szCs w:val="24"/>
          <w:lang w:val="es-MX"/>
        </w:rPr>
        <w:br/>
      </w:r>
      <w:r w:rsidRPr="00561973">
        <w:rPr>
          <w:rFonts w:ascii="Arial" w:hAnsi="Arial" w:cs="Arial"/>
          <w:sz w:val="24"/>
          <w:szCs w:val="24"/>
          <w:lang w:val="es-MX"/>
        </w:rPr>
        <w:br/>
        <w:t>Resultado: Organización del equipo y espacio común para documentación y seguimiento.</w:t>
      </w:r>
    </w:p>
    <w:p w14:paraId="0B14949F" w14:textId="4BFBF3D2" w:rsidR="00053870" w:rsidRPr="00561973" w:rsidRDefault="007162B6" w:rsidP="00561973">
      <w:pPr>
        <w:pStyle w:val="Ttulo2"/>
        <w:rPr>
          <w:rFonts w:ascii="Arial" w:hAnsi="Arial" w:cs="Arial"/>
          <w:color w:val="8064A2" w:themeColor="accent4"/>
          <w:sz w:val="24"/>
          <w:szCs w:val="24"/>
          <w:lang w:val="es-MX"/>
        </w:rPr>
      </w:pPr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>2</w:t>
      </w:r>
      <w:r w:rsidRPr="00561973">
        <w:rPr>
          <w:rFonts w:ascii="Arial" w:hAnsi="Arial" w:cs="Arial"/>
          <w:color w:val="8064A2" w:themeColor="accent4"/>
          <w:sz w:val="24"/>
          <w:szCs w:val="24"/>
        </w:rPr>
        <w:t>️</w:t>
      </w:r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 xml:space="preserve"> Fase de Introducción</w:t>
      </w:r>
    </w:p>
    <w:p w14:paraId="2F965761" w14:textId="2652F853" w:rsidR="00053870" w:rsidRPr="00561973" w:rsidRDefault="007162B6" w:rsidP="00561973">
      <w:pPr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sz w:val="24"/>
          <w:szCs w:val="24"/>
          <w:lang w:val="es-MX"/>
        </w:rPr>
        <w:t xml:space="preserve">- Breve historia de los 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LLMs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br/>
        <w:t>- Portada e introducción con definiciones clave: ¿Qué es un LLM? ¿Para qué sirve? ¿Cómo funciona?</w:t>
      </w:r>
      <w:r w:rsidRPr="00561973">
        <w:rPr>
          <w:rFonts w:ascii="Arial" w:hAnsi="Arial" w:cs="Arial"/>
          <w:sz w:val="24"/>
          <w:szCs w:val="24"/>
          <w:lang w:val="es-MX"/>
        </w:rPr>
        <w:br/>
        <w:t>- Requisitos generales</w:t>
      </w:r>
      <w:r w:rsidRPr="00561973">
        <w:rPr>
          <w:rFonts w:ascii="Arial" w:hAnsi="Arial" w:cs="Arial"/>
          <w:sz w:val="24"/>
          <w:szCs w:val="24"/>
          <w:lang w:val="es-MX"/>
        </w:rPr>
        <w:br/>
      </w:r>
    </w:p>
    <w:p w14:paraId="35A2DFE2" w14:textId="16A42878" w:rsidR="00053870" w:rsidRPr="00561973" w:rsidRDefault="007162B6" w:rsidP="00561973">
      <w:pPr>
        <w:pStyle w:val="Ttulo2"/>
        <w:rPr>
          <w:rFonts w:ascii="Arial" w:hAnsi="Arial" w:cs="Arial"/>
          <w:color w:val="8064A2" w:themeColor="accent4"/>
          <w:sz w:val="24"/>
          <w:szCs w:val="24"/>
          <w:lang w:val="es-MX"/>
        </w:rPr>
      </w:pPr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>3</w:t>
      </w:r>
      <w:r w:rsidRPr="00561973">
        <w:rPr>
          <w:rFonts w:ascii="Arial" w:hAnsi="Arial" w:cs="Arial"/>
          <w:color w:val="8064A2" w:themeColor="accent4"/>
          <w:sz w:val="24"/>
          <w:szCs w:val="24"/>
        </w:rPr>
        <w:t>️</w:t>
      </w:r>
      <w:r w:rsidR="00561973"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 xml:space="preserve"> </w:t>
      </w:r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>Fase de Diseño del Pipeline</w:t>
      </w:r>
    </w:p>
    <w:p w14:paraId="4473AB0E" w14:textId="052B7740" w:rsidR="00053870" w:rsidRPr="00561973" w:rsidRDefault="007162B6" w:rsidP="00561973">
      <w:pPr>
        <w:pStyle w:val="Ttulo3"/>
        <w:rPr>
          <w:rFonts w:ascii="Arial" w:hAnsi="Arial" w:cs="Arial"/>
          <w:color w:val="8064A2" w:themeColor="accent4"/>
          <w:sz w:val="24"/>
          <w:szCs w:val="24"/>
          <w:lang w:val="es-MX"/>
        </w:rPr>
      </w:pPr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>Recolección y Preparación de Datos</w:t>
      </w:r>
    </w:p>
    <w:p w14:paraId="24761CA4" w14:textId="77777777" w:rsidR="00053870" w:rsidRPr="00561973" w:rsidRDefault="007162B6" w:rsidP="00561973">
      <w:pPr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sz w:val="24"/>
          <w:szCs w:val="24"/>
          <w:lang w:val="es-MX"/>
        </w:rPr>
        <w:t>- Identificar fuentes confiables (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APIs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t xml:space="preserve"> deportivas, FIFA, ESPN, etc.)</w:t>
      </w:r>
      <w:r w:rsidRPr="00561973">
        <w:rPr>
          <w:rFonts w:ascii="Arial" w:hAnsi="Arial" w:cs="Arial"/>
          <w:sz w:val="24"/>
          <w:szCs w:val="24"/>
          <w:lang w:val="es-MX"/>
        </w:rPr>
        <w:br/>
        <w:t>- Validar calidad de datos</w:t>
      </w:r>
      <w:r w:rsidRPr="00561973">
        <w:rPr>
          <w:rFonts w:ascii="Arial" w:hAnsi="Arial" w:cs="Arial"/>
          <w:sz w:val="24"/>
          <w:szCs w:val="24"/>
          <w:lang w:val="es-MX"/>
        </w:rPr>
        <w:br/>
        <w:t>- Limpiar y normalizar texto</w:t>
      </w:r>
      <w:r w:rsidRPr="00561973">
        <w:rPr>
          <w:rFonts w:ascii="Arial" w:hAnsi="Arial" w:cs="Arial"/>
          <w:sz w:val="24"/>
          <w:szCs w:val="24"/>
          <w:lang w:val="es-MX"/>
        </w:rPr>
        <w:br/>
        <w:t>- Eliminar duplicados</w:t>
      </w:r>
      <w:r w:rsidRPr="00561973">
        <w:rPr>
          <w:rFonts w:ascii="Arial" w:hAnsi="Arial" w:cs="Arial"/>
          <w:sz w:val="24"/>
          <w:szCs w:val="24"/>
          <w:lang w:val="es-MX"/>
        </w:rPr>
        <w:br/>
        <w:t>- Documentar fuentes y procesos de limpieza.</w:t>
      </w:r>
    </w:p>
    <w:p w14:paraId="62359046" w14:textId="792494CD" w:rsidR="00053870" w:rsidRPr="00561973" w:rsidRDefault="007162B6" w:rsidP="00561973">
      <w:pPr>
        <w:pStyle w:val="Ttulo3"/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 xml:space="preserve">Diseño y Documentación del </w:t>
      </w:r>
      <w:proofErr w:type="spellStart"/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>Dataset</w:t>
      </w:r>
      <w:proofErr w:type="spellEnd"/>
    </w:p>
    <w:p w14:paraId="3BECBF52" w14:textId="77777777" w:rsidR="00053870" w:rsidRPr="00561973" w:rsidRDefault="007162B6" w:rsidP="00561973">
      <w:pPr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sz w:val="24"/>
          <w:szCs w:val="24"/>
          <w:lang w:val="es-MX"/>
        </w:rPr>
        <w:t>- Diseñar estructura clara (columnas, tipos de datos)</w:t>
      </w:r>
      <w:r w:rsidRPr="00561973">
        <w:rPr>
          <w:rFonts w:ascii="Arial" w:hAnsi="Arial" w:cs="Arial"/>
          <w:sz w:val="24"/>
          <w:szCs w:val="24"/>
          <w:lang w:val="es-MX"/>
        </w:rPr>
        <w:br/>
        <w:t>- Documentar cada campo y registrar limitaciones.</w:t>
      </w:r>
    </w:p>
    <w:p w14:paraId="04748A3B" w14:textId="02A3D6CB" w:rsidR="00053870" w:rsidRPr="00561973" w:rsidRDefault="007162B6" w:rsidP="00561973">
      <w:pPr>
        <w:pStyle w:val="Ttulo3"/>
        <w:rPr>
          <w:rFonts w:ascii="Arial" w:hAnsi="Arial" w:cs="Arial"/>
          <w:color w:val="8064A2" w:themeColor="accent4"/>
          <w:sz w:val="24"/>
          <w:szCs w:val="24"/>
          <w:lang w:val="es-MX"/>
        </w:rPr>
      </w:pPr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>Configuración del Entorno de Desarrollo</w:t>
      </w:r>
    </w:p>
    <w:p w14:paraId="05E799F5" w14:textId="78F3AA07" w:rsidR="00053870" w:rsidRDefault="007162B6" w:rsidP="00561973">
      <w:pPr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sz w:val="24"/>
          <w:szCs w:val="24"/>
          <w:lang w:val="es-MX"/>
        </w:rPr>
        <w:t>- Elegir entorno (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Colab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t>, AWS, Azure) y justificarlo</w:t>
      </w:r>
      <w:r w:rsidRPr="00561973">
        <w:rPr>
          <w:rFonts w:ascii="Arial" w:hAnsi="Arial" w:cs="Arial"/>
          <w:sz w:val="24"/>
          <w:szCs w:val="24"/>
          <w:lang w:val="es-MX"/>
        </w:rPr>
        <w:br/>
        <w:t>- Instalar dependencias necesarias</w:t>
      </w:r>
      <w:r w:rsidRPr="00561973">
        <w:rPr>
          <w:rFonts w:ascii="Arial" w:hAnsi="Arial" w:cs="Arial"/>
          <w:sz w:val="24"/>
          <w:szCs w:val="24"/>
          <w:lang w:val="es-MX"/>
        </w:rPr>
        <w:br/>
        <w:t>- Validar uso de GPU</w:t>
      </w:r>
      <w:r w:rsidRPr="00561973">
        <w:rPr>
          <w:rFonts w:ascii="Arial" w:hAnsi="Arial" w:cs="Arial"/>
          <w:sz w:val="24"/>
          <w:szCs w:val="24"/>
          <w:lang w:val="es-MX"/>
        </w:rPr>
        <w:br/>
        <w:t>- Crear entorno reproducible.</w:t>
      </w:r>
    </w:p>
    <w:p w14:paraId="36CECB3A" w14:textId="36574437" w:rsidR="00561973" w:rsidRDefault="00561973" w:rsidP="00561973">
      <w:pPr>
        <w:rPr>
          <w:rFonts w:ascii="Arial" w:hAnsi="Arial" w:cs="Arial"/>
          <w:sz w:val="24"/>
          <w:szCs w:val="24"/>
          <w:lang w:val="es-MX"/>
        </w:rPr>
      </w:pPr>
    </w:p>
    <w:p w14:paraId="4CE0CB25" w14:textId="77777777" w:rsidR="00561973" w:rsidRPr="00561973" w:rsidRDefault="00561973" w:rsidP="00561973">
      <w:pPr>
        <w:rPr>
          <w:rFonts w:ascii="Arial" w:hAnsi="Arial" w:cs="Arial"/>
          <w:sz w:val="24"/>
          <w:szCs w:val="24"/>
          <w:lang w:val="es-MX"/>
        </w:rPr>
      </w:pPr>
    </w:p>
    <w:p w14:paraId="2109F90A" w14:textId="4619ED9B" w:rsidR="00053870" w:rsidRPr="00561973" w:rsidRDefault="007162B6" w:rsidP="00561973">
      <w:pPr>
        <w:pStyle w:val="Ttulo3"/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lastRenderedPageBreak/>
        <w:t>Entrenamiento del Modelo</w:t>
      </w:r>
    </w:p>
    <w:p w14:paraId="16A3AE7B" w14:textId="77777777" w:rsidR="00053870" w:rsidRPr="00561973" w:rsidRDefault="007162B6" w:rsidP="00561973">
      <w:pPr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sz w:val="24"/>
          <w:szCs w:val="24"/>
          <w:lang w:val="es-MX"/>
        </w:rPr>
        <w:t xml:space="preserve">- Cargar 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datasets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br/>
        <w:t>- Lanzar entrenamiento con monitoreo de métricas</w:t>
      </w:r>
      <w:r w:rsidRPr="00561973">
        <w:rPr>
          <w:rFonts w:ascii="Arial" w:hAnsi="Arial" w:cs="Arial"/>
          <w:sz w:val="24"/>
          <w:szCs w:val="24"/>
          <w:lang w:val="es-MX"/>
        </w:rPr>
        <w:br/>
        <w:t xml:space="preserve">- Guardar 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checkpoints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t xml:space="preserve"> y modelos entrenados</w:t>
      </w:r>
      <w:r w:rsidRPr="00561973">
        <w:rPr>
          <w:rFonts w:ascii="Arial" w:hAnsi="Arial" w:cs="Arial"/>
          <w:sz w:val="24"/>
          <w:szCs w:val="24"/>
          <w:lang w:val="es-MX"/>
        </w:rPr>
        <w:br/>
        <w:t xml:space="preserve">- Revisar longitud de 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prompts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t xml:space="preserve"> y calidad semántica.</w:t>
      </w:r>
    </w:p>
    <w:p w14:paraId="206960DA" w14:textId="2C051CB8" w:rsidR="00053870" w:rsidRPr="00561973" w:rsidRDefault="007162B6" w:rsidP="00561973">
      <w:pPr>
        <w:pStyle w:val="Ttulo3"/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 xml:space="preserve">Diseño de </w:t>
      </w:r>
      <w:proofErr w:type="spellStart"/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>Prompts</w:t>
      </w:r>
      <w:proofErr w:type="spellEnd"/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 xml:space="preserve"> y Contexto</w:t>
      </w:r>
    </w:p>
    <w:p w14:paraId="05B55F92" w14:textId="77777777" w:rsidR="00053870" w:rsidRPr="00561973" w:rsidRDefault="007162B6" w:rsidP="00561973">
      <w:pPr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sz w:val="24"/>
          <w:szCs w:val="24"/>
          <w:lang w:val="es-MX"/>
        </w:rPr>
        <w:t>- Diseñar estrategia de contexto</w:t>
      </w:r>
      <w:r w:rsidRPr="00561973">
        <w:rPr>
          <w:rFonts w:ascii="Arial" w:hAnsi="Arial" w:cs="Arial"/>
          <w:sz w:val="24"/>
          <w:szCs w:val="24"/>
          <w:lang w:val="es-MX"/>
        </w:rPr>
        <w:br/>
        <w:t xml:space="preserve">- Definir instrucciones para 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prompts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t xml:space="preserve"> (sistema, usuario, asistente)</w:t>
      </w:r>
      <w:r w:rsidRPr="00561973">
        <w:rPr>
          <w:rFonts w:ascii="Arial" w:hAnsi="Arial" w:cs="Arial"/>
          <w:sz w:val="24"/>
          <w:szCs w:val="24"/>
          <w:lang w:val="es-MX"/>
        </w:rPr>
        <w:br/>
        <w:t>- Documentar clases de tareas</w:t>
      </w:r>
      <w:r w:rsidRPr="00561973">
        <w:rPr>
          <w:rFonts w:ascii="Arial" w:hAnsi="Arial" w:cs="Arial"/>
          <w:sz w:val="24"/>
          <w:szCs w:val="24"/>
          <w:lang w:val="es-MX"/>
        </w:rPr>
        <w:br/>
        <w:t xml:space="preserve">- Hacer pruebas iniciales de 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prompting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t xml:space="preserve"> sin fine-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tuning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t>.</w:t>
      </w:r>
    </w:p>
    <w:p w14:paraId="1A200563" w14:textId="2F5E37D4" w:rsidR="00053870" w:rsidRPr="00561973" w:rsidRDefault="007162B6" w:rsidP="00561973">
      <w:pPr>
        <w:pStyle w:val="Ttulo3"/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>Diseño de Interfaz y UX</w:t>
      </w:r>
    </w:p>
    <w:p w14:paraId="597B53EC" w14:textId="77777777" w:rsidR="00053870" w:rsidRPr="00561973" w:rsidRDefault="007162B6" w:rsidP="00561973">
      <w:pPr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sz w:val="24"/>
          <w:szCs w:val="24"/>
          <w:lang w:val="es-MX"/>
        </w:rPr>
        <w:t xml:space="preserve">- Crear 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wireframes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Figma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Canva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t>)</w:t>
      </w:r>
      <w:r w:rsidRPr="00561973">
        <w:rPr>
          <w:rFonts w:ascii="Arial" w:hAnsi="Arial" w:cs="Arial"/>
          <w:sz w:val="24"/>
          <w:szCs w:val="24"/>
          <w:lang w:val="es-MX"/>
        </w:rPr>
        <w:br/>
        <w:t>- Diseñar flujo de usuario → modelo (input/output)</w:t>
      </w:r>
      <w:r w:rsidRPr="00561973">
        <w:rPr>
          <w:rFonts w:ascii="Arial" w:hAnsi="Arial" w:cs="Arial"/>
          <w:sz w:val="24"/>
          <w:szCs w:val="24"/>
          <w:lang w:val="es-MX"/>
        </w:rPr>
        <w:br/>
        <w:t xml:space="preserve">- Desarrollar interfaz 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frontend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t xml:space="preserve"> y conectar al modelo</w:t>
      </w:r>
      <w:r w:rsidRPr="00561973">
        <w:rPr>
          <w:rFonts w:ascii="Arial" w:hAnsi="Arial" w:cs="Arial"/>
          <w:sz w:val="24"/>
          <w:szCs w:val="24"/>
          <w:lang w:val="es-MX"/>
        </w:rPr>
        <w:br/>
        <w:t>- Documentar guía de uso para usuarios.</w:t>
      </w:r>
    </w:p>
    <w:p w14:paraId="6B4F5DF9" w14:textId="12CD3FD4" w:rsidR="00053870" w:rsidRPr="00561973" w:rsidRDefault="007162B6" w:rsidP="00561973">
      <w:pPr>
        <w:pStyle w:val="Ttulo3"/>
        <w:rPr>
          <w:rFonts w:ascii="Arial" w:hAnsi="Arial" w:cs="Arial"/>
          <w:sz w:val="24"/>
          <w:szCs w:val="24"/>
          <w:lang w:val="es-MX"/>
        </w:rPr>
      </w:pPr>
      <w:proofErr w:type="spellStart"/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>Testing</w:t>
      </w:r>
      <w:proofErr w:type="spellEnd"/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 xml:space="preserve"> y Evaluación</w:t>
      </w:r>
    </w:p>
    <w:p w14:paraId="5ED5001B" w14:textId="77777777" w:rsidR="00053870" w:rsidRPr="00561973" w:rsidRDefault="007162B6" w:rsidP="00561973">
      <w:pPr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sz w:val="24"/>
          <w:szCs w:val="24"/>
          <w:lang w:val="es-MX"/>
        </w:rPr>
        <w:t>- Crear test-set con preguntas complejas</w:t>
      </w:r>
      <w:r w:rsidRPr="00561973">
        <w:rPr>
          <w:rFonts w:ascii="Arial" w:hAnsi="Arial" w:cs="Arial"/>
          <w:sz w:val="24"/>
          <w:szCs w:val="24"/>
          <w:lang w:val="es-MX"/>
        </w:rPr>
        <w:br/>
        <w:t>- Realizar pruebas UX con usuarios del equipo</w:t>
      </w:r>
      <w:r w:rsidRPr="00561973">
        <w:rPr>
          <w:rFonts w:ascii="Arial" w:hAnsi="Arial" w:cs="Arial"/>
          <w:sz w:val="24"/>
          <w:szCs w:val="24"/>
          <w:lang w:val="es-MX"/>
        </w:rPr>
        <w:br/>
        <w:t>- Comparar respuestas antes/después del fine-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tuning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br/>
        <w:t xml:space="preserve">- Detectar errores frecuentes y recopilar </w:t>
      </w:r>
      <w:proofErr w:type="spellStart"/>
      <w:r w:rsidRPr="00561973">
        <w:rPr>
          <w:rFonts w:ascii="Arial" w:hAnsi="Arial" w:cs="Arial"/>
          <w:sz w:val="24"/>
          <w:szCs w:val="24"/>
          <w:lang w:val="es-MX"/>
        </w:rPr>
        <w:t>feedback</w:t>
      </w:r>
      <w:proofErr w:type="spellEnd"/>
      <w:r w:rsidRPr="00561973">
        <w:rPr>
          <w:rFonts w:ascii="Arial" w:hAnsi="Arial" w:cs="Arial"/>
          <w:sz w:val="24"/>
          <w:szCs w:val="24"/>
          <w:lang w:val="es-MX"/>
        </w:rPr>
        <w:t>.</w:t>
      </w:r>
    </w:p>
    <w:p w14:paraId="2C720651" w14:textId="1715DB39" w:rsidR="00053870" w:rsidRPr="00561973" w:rsidRDefault="007162B6" w:rsidP="00561973">
      <w:pPr>
        <w:pStyle w:val="Ttulo3"/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color w:val="8064A2" w:themeColor="accent4"/>
          <w:sz w:val="24"/>
          <w:szCs w:val="24"/>
          <w:lang w:val="es-MX"/>
        </w:rPr>
        <w:t>Documentación Final y Entrega</w:t>
      </w:r>
    </w:p>
    <w:p w14:paraId="2D692A98" w14:textId="77777777" w:rsidR="00053870" w:rsidRPr="00561973" w:rsidRDefault="007162B6" w:rsidP="00561973">
      <w:pPr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sz w:val="24"/>
          <w:szCs w:val="24"/>
          <w:lang w:val="es-MX"/>
        </w:rPr>
        <w:t>- Documentar decisiones clave (modelo elegido, errores comunes)</w:t>
      </w:r>
      <w:r w:rsidRPr="00561973">
        <w:rPr>
          <w:rFonts w:ascii="Arial" w:hAnsi="Arial" w:cs="Arial"/>
          <w:sz w:val="24"/>
          <w:szCs w:val="24"/>
          <w:lang w:val="es-MX"/>
        </w:rPr>
        <w:br/>
        <w:t>- Crear README general y README técnico</w:t>
      </w:r>
      <w:r w:rsidRPr="00561973">
        <w:rPr>
          <w:rFonts w:ascii="Arial" w:hAnsi="Arial" w:cs="Arial"/>
          <w:sz w:val="24"/>
          <w:szCs w:val="24"/>
          <w:lang w:val="es-MX"/>
        </w:rPr>
        <w:br/>
        <w:t>- Registrar tiempos, parámetros, errores, mejoras propuestas.</w:t>
      </w:r>
    </w:p>
    <w:p w14:paraId="3693C28A" w14:textId="40199E48" w:rsidR="00053870" w:rsidRPr="00561973" w:rsidRDefault="007162B6" w:rsidP="00561973">
      <w:pPr>
        <w:rPr>
          <w:rFonts w:ascii="Arial" w:hAnsi="Arial" w:cs="Arial"/>
          <w:sz w:val="24"/>
          <w:szCs w:val="24"/>
          <w:lang w:val="es-MX"/>
        </w:rPr>
      </w:pPr>
      <w:r w:rsidRPr="00561973">
        <w:rPr>
          <w:rFonts w:ascii="Arial" w:hAnsi="Arial" w:cs="Arial"/>
          <w:sz w:val="24"/>
          <w:szCs w:val="24"/>
          <w:lang w:val="es-MX"/>
        </w:rPr>
        <w:t>Resultado final: Documento con el flujo completo, ordenado por fases lógicas y tareas secuenciales. Base clara para coordinar las demás actividades del proyecto LLM Deportivo.</w:t>
      </w:r>
    </w:p>
    <w:p w14:paraId="32716AE5" w14:textId="66DE2A1F" w:rsidR="00053870" w:rsidRDefault="00053870">
      <w:pPr>
        <w:rPr>
          <w:lang w:val="es-MX"/>
        </w:rPr>
      </w:pPr>
    </w:p>
    <w:p w14:paraId="7402E5BD" w14:textId="2E3474E1" w:rsidR="00561973" w:rsidRDefault="00561973">
      <w:pPr>
        <w:rPr>
          <w:lang w:val="es-MX"/>
        </w:rPr>
      </w:pPr>
    </w:p>
    <w:p w14:paraId="2D74A0E6" w14:textId="6E4D6421" w:rsidR="00561973" w:rsidRDefault="00561973">
      <w:pPr>
        <w:rPr>
          <w:lang w:val="es-MX"/>
        </w:rPr>
      </w:pPr>
    </w:p>
    <w:p w14:paraId="2A073841" w14:textId="7205EF99" w:rsidR="00561973" w:rsidRDefault="00561973">
      <w:pPr>
        <w:rPr>
          <w:lang w:val="es-MX"/>
        </w:rPr>
      </w:pPr>
    </w:p>
    <w:p w14:paraId="68C5C68D" w14:textId="065F06BD" w:rsidR="00561973" w:rsidRDefault="00561973">
      <w:pPr>
        <w:rPr>
          <w:lang w:val="es-MX"/>
        </w:rPr>
      </w:pPr>
    </w:p>
    <w:p w14:paraId="0E585936" w14:textId="3297ACD8" w:rsidR="00561973" w:rsidRPr="00561973" w:rsidRDefault="00561973" w:rsidP="003546F5">
      <w:pPr>
        <w:rPr>
          <w:lang w:val="es-MX"/>
        </w:rPr>
      </w:pPr>
    </w:p>
    <w:sectPr w:rsidR="00561973" w:rsidRPr="005619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870"/>
    <w:rsid w:val="0006063C"/>
    <w:rsid w:val="00135275"/>
    <w:rsid w:val="0015074B"/>
    <w:rsid w:val="0029639D"/>
    <w:rsid w:val="00326F90"/>
    <w:rsid w:val="003546F5"/>
    <w:rsid w:val="004620B6"/>
    <w:rsid w:val="00561973"/>
    <w:rsid w:val="007162B6"/>
    <w:rsid w:val="00895E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04603"/>
  <w14:defaultImageDpi w14:val="300"/>
  <w15:docId w15:val="{76ECB463-0C60-40A7-978A-0BBDC677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moralesdarynka@gmail.com</cp:lastModifiedBy>
  <cp:revision>3</cp:revision>
  <dcterms:created xsi:type="dcterms:W3CDTF">2025-07-09T22:43:00Z</dcterms:created>
  <dcterms:modified xsi:type="dcterms:W3CDTF">2025-07-10T01:19:00Z</dcterms:modified>
  <cp:category/>
</cp:coreProperties>
</file>